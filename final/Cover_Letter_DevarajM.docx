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5C8C8" w14:textId="77777777" w:rsidR="00307BBA" w:rsidRDefault="00000000" w:rsidP="00835534">
      <w:pPr>
        <w:spacing w:before="100" w:after="100"/>
      </w:pPr>
      <w:r>
        <w:t>Devaraj M</w:t>
      </w:r>
    </w:p>
    <w:p w14:paraId="57D46CC8" w14:textId="77777777" w:rsidR="00307BBA" w:rsidRDefault="00000000" w:rsidP="00835534">
      <w:pPr>
        <w:spacing w:before="100" w:after="100"/>
      </w:pPr>
      <w:r>
        <w:t>4/513 Bharathiyar Nagar, Erumapalayam, Salem-15</w:t>
      </w:r>
    </w:p>
    <w:p w14:paraId="0B5E237B" w14:textId="77777777" w:rsidR="00307BBA" w:rsidRDefault="00000000" w:rsidP="00835534">
      <w:pPr>
        <w:spacing w:before="100" w:after="100"/>
      </w:pPr>
      <w:r>
        <w:t>devarajm8925@gmail.com | +91 9344794359</w:t>
      </w:r>
    </w:p>
    <w:p w14:paraId="03287ABE" w14:textId="77777777" w:rsidR="00C6231C" w:rsidRDefault="00C6231C" w:rsidP="00835534">
      <w:pPr>
        <w:spacing w:before="100" w:after="100"/>
      </w:pPr>
    </w:p>
    <w:p w14:paraId="3583CB99" w14:textId="69316548" w:rsidR="00307BBA" w:rsidRDefault="00000000" w:rsidP="00835534">
      <w:pPr>
        <w:spacing w:before="100" w:after="100"/>
      </w:pPr>
      <w:r>
        <w:t>12</w:t>
      </w:r>
      <w:r w:rsidR="00C6231C">
        <w:t>-</w:t>
      </w:r>
      <w:r>
        <w:t>02</w:t>
      </w:r>
      <w:r w:rsidR="00C6231C">
        <w:t>-</w:t>
      </w:r>
      <w:r>
        <w:t>2025</w:t>
      </w:r>
    </w:p>
    <w:p w14:paraId="1C2682FA" w14:textId="77777777" w:rsidR="00307BBA" w:rsidRDefault="00000000" w:rsidP="00835534">
      <w:pPr>
        <w:spacing w:before="100" w:after="100"/>
      </w:pPr>
      <w:r>
        <w:br/>
        <w:t>Hiring Manager</w:t>
      </w:r>
    </w:p>
    <w:p w14:paraId="0C7B74DC" w14:textId="77777777" w:rsidR="00307BBA" w:rsidRDefault="00000000" w:rsidP="00835534">
      <w:pPr>
        <w:spacing w:before="100" w:after="100"/>
      </w:pPr>
      <w:r>
        <w:t>Kumar</w:t>
      </w:r>
    </w:p>
    <w:p w14:paraId="773ECCB2" w14:textId="77777777" w:rsidR="00307BBA" w:rsidRDefault="00000000" w:rsidP="00835534">
      <w:pPr>
        <w:spacing w:before="100" w:after="100"/>
      </w:pPr>
      <w:r>
        <w:t>Tesla</w:t>
      </w:r>
    </w:p>
    <w:p w14:paraId="3F3FD262" w14:textId="662472F5" w:rsidR="00307BBA" w:rsidRDefault="00000000" w:rsidP="00835534">
      <w:pPr>
        <w:spacing w:before="100" w:after="100"/>
      </w:pPr>
      <w:r>
        <w:br/>
        <w:t xml:space="preserve">Subject: Application for </w:t>
      </w:r>
      <w:r w:rsidRPr="000E5A1F">
        <w:rPr>
          <w:b/>
          <w:bCs/>
        </w:rPr>
        <w:t>Fullstack Developer</w:t>
      </w:r>
      <w:r>
        <w:t xml:space="preserve"> Position</w:t>
      </w:r>
    </w:p>
    <w:p w14:paraId="0E76CE0D" w14:textId="77777777" w:rsidR="00307BBA" w:rsidRDefault="00000000" w:rsidP="00835534">
      <w:pPr>
        <w:spacing w:before="100" w:after="100"/>
      </w:pPr>
      <w:r>
        <w:br/>
        <w:t>Dear Kumar,</w:t>
      </w:r>
    </w:p>
    <w:p w14:paraId="7ECB7108" w14:textId="194C1E68" w:rsidR="00307BBA" w:rsidRDefault="00000000" w:rsidP="00835534">
      <w:pPr>
        <w:spacing w:before="100" w:after="100"/>
      </w:pPr>
      <w:r>
        <w:t xml:space="preserve">I am writing to express my keen interest in the </w:t>
      </w:r>
      <w:r w:rsidRPr="00DD7CD9">
        <w:rPr>
          <w:b/>
          <w:bCs/>
        </w:rPr>
        <w:t>Fullstack Developer</w:t>
      </w:r>
      <w:r>
        <w:t xml:space="preserve"> position at Tesla. As an enthusiastic and results-driven developer with hands-on experience in designing and optimizing scalable web applications, I am eager to contribute my expertise to your dynamic team.</w:t>
      </w:r>
    </w:p>
    <w:p w14:paraId="5DBC3578" w14:textId="1A7CA90A" w:rsidR="00307BBA" w:rsidRDefault="00000000" w:rsidP="00835534">
      <w:pPr>
        <w:spacing w:before="100" w:after="100"/>
      </w:pPr>
      <w:r>
        <w:t xml:space="preserve">With a strong foundation in </w:t>
      </w:r>
      <w:r w:rsidRPr="00DD7CD9">
        <w:rPr>
          <w:b/>
          <w:bCs/>
        </w:rPr>
        <w:t>React, JavaScript, Python, Java, Node.js, SQL, and NoSQL</w:t>
      </w:r>
      <w:r w:rsidR="00C66A61">
        <w:rPr>
          <w:b/>
          <w:bCs/>
        </w:rPr>
        <w:t>,DSA</w:t>
      </w:r>
      <w:r>
        <w:t xml:space="preserve">, I have successfully built and deployed responsive, high-performance applications that enhance user engagement and streamline operations. My experience developing e-commerce platforms, such as </w:t>
      </w:r>
      <w:r w:rsidRPr="00DD7CD9">
        <w:rPr>
          <w:b/>
          <w:bCs/>
        </w:rPr>
        <w:t>Untung.in, DomaniShoes.com, and CraveCoffee.in</w:t>
      </w:r>
      <w:r>
        <w:t xml:space="preserve">, has equipped me with the skills to build robust architectures, improve load times, and optimize SEO strategies for enhanced visibility. Additionally, my proficiency </w:t>
      </w:r>
      <w:r w:rsidRPr="00DD7CD9">
        <w:rPr>
          <w:b/>
          <w:bCs/>
        </w:rPr>
        <w:t>with Git, Webpack, REST APIs</w:t>
      </w:r>
      <w:r>
        <w:t xml:space="preserve">, and </w:t>
      </w:r>
      <w:r w:rsidRPr="00DD7CD9">
        <w:rPr>
          <w:b/>
          <w:bCs/>
        </w:rPr>
        <w:t>system design</w:t>
      </w:r>
      <w:r>
        <w:t xml:space="preserve"> allows me to create scalable and maintainable solutions tailored to business needs.</w:t>
      </w:r>
    </w:p>
    <w:p w14:paraId="185C1649" w14:textId="0D6BEAD3" w:rsidR="00307BBA" w:rsidRDefault="00000000" w:rsidP="00835534">
      <w:pPr>
        <w:spacing w:before="100" w:after="100"/>
      </w:pPr>
      <w:r>
        <w:t xml:space="preserve">What excites me most about Tesla is its commitment to innovation and cutting-edge technology. </w:t>
      </w:r>
      <w:r w:rsidR="000E5A1F">
        <w:t>I</w:t>
      </w:r>
      <w:r>
        <w:t xml:space="preserve"> believe that my technical expertise and</w:t>
      </w:r>
      <w:r w:rsidRPr="00DD7CD9">
        <w:rPr>
          <w:b/>
          <w:bCs/>
        </w:rPr>
        <w:t xml:space="preserve"> problem-solving </w:t>
      </w:r>
      <w:r>
        <w:t>mindset align well with your team’s goals.</w:t>
      </w:r>
    </w:p>
    <w:p w14:paraId="1FCFB242" w14:textId="77777777" w:rsidR="00307BBA" w:rsidRDefault="00000000" w:rsidP="00835534">
      <w:pPr>
        <w:spacing w:before="100" w:after="100"/>
      </w:pPr>
      <w:r>
        <w:t>I would welcome the opportunity to further discuss how my skills and experience align with your needs. Please find my resume attached for your review. I look forward to the possibility of contributing to your team and would be happy to connect at your convenience.</w:t>
      </w:r>
    </w:p>
    <w:p w14:paraId="7DF6493E" w14:textId="77777777" w:rsidR="00307BBA" w:rsidRDefault="00000000" w:rsidP="00835534">
      <w:pPr>
        <w:spacing w:before="100" w:after="100"/>
      </w:pPr>
      <w:r>
        <w:t>Thank you for your time and consideration.</w:t>
      </w:r>
    </w:p>
    <w:p w14:paraId="6C64C35C" w14:textId="77777777" w:rsidR="00307BBA" w:rsidRDefault="00000000" w:rsidP="00835534">
      <w:pPr>
        <w:spacing w:before="100" w:after="100"/>
      </w:pPr>
      <w:r>
        <w:br/>
        <w:t>Best regards,</w:t>
      </w:r>
    </w:p>
    <w:p w14:paraId="70A799BA" w14:textId="77777777" w:rsidR="00307BBA" w:rsidRDefault="00000000" w:rsidP="00835534">
      <w:pPr>
        <w:spacing w:before="100" w:after="100"/>
      </w:pPr>
      <w:r>
        <w:t>Devaraj M</w:t>
      </w:r>
    </w:p>
    <w:p w14:paraId="7DA9D4DA" w14:textId="71D30749" w:rsidR="004621F6" w:rsidRDefault="004621F6" w:rsidP="00835534">
      <w:pPr>
        <w:spacing w:before="100" w:after="100"/>
      </w:pPr>
      <w:hyperlink r:id="rId8" w:history="1">
        <w:r w:rsidRPr="004621F6">
          <w:rPr>
            <w:rStyle w:val="Hyperlink"/>
          </w:rPr>
          <w:t>LinkedIn</w:t>
        </w:r>
      </w:hyperlink>
      <w:r>
        <w:t xml:space="preserve"> | </w:t>
      </w:r>
      <w:hyperlink r:id="rId9" w:history="1">
        <w:r w:rsidRPr="004621F6">
          <w:rPr>
            <w:rStyle w:val="Hyperlink"/>
          </w:rPr>
          <w:t>GitHub</w:t>
        </w:r>
      </w:hyperlink>
      <w:r>
        <w:t xml:space="preserve"> | </w:t>
      </w:r>
      <w:hyperlink r:id="rId10" w:history="1">
        <w:r w:rsidRPr="004621F6">
          <w:rPr>
            <w:rStyle w:val="Hyperlink"/>
          </w:rPr>
          <w:t>Gmail</w:t>
        </w:r>
      </w:hyperlink>
      <w:r>
        <w:t xml:space="preserve"> | +91 9344794359</w:t>
      </w:r>
    </w:p>
    <w:sectPr w:rsidR="004621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22280" w14:textId="77777777" w:rsidR="00725F67" w:rsidRDefault="00725F67" w:rsidP="00DD7CD9">
      <w:pPr>
        <w:spacing w:after="0" w:line="240" w:lineRule="auto"/>
      </w:pPr>
      <w:r>
        <w:separator/>
      </w:r>
    </w:p>
  </w:endnote>
  <w:endnote w:type="continuationSeparator" w:id="0">
    <w:p w14:paraId="1D73B158" w14:textId="77777777" w:rsidR="00725F67" w:rsidRDefault="00725F67" w:rsidP="00DD7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0322A" w14:textId="77777777" w:rsidR="00725F67" w:rsidRDefault="00725F67" w:rsidP="00DD7CD9">
      <w:pPr>
        <w:spacing w:after="0" w:line="240" w:lineRule="auto"/>
      </w:pPr>
      <w:r>
        <w:separator/>
      </w:r>
    </w:p>
  </w:footnote>
  <w:footnote w:type="continuationSeparator" w:id="0">
    <w:p w14:paraId="6ECEF5FC" w14:textId="77777777" w:rsidR="00725F67" w:rsidRDefault="00725F67" w:rsidP="00DD7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540354">
    <w:abstractNumId w:val="8"/>
  </w:num>
  <w:num w:numId="2" w16cid:durableId="1964732172">
    <w:abstractNumId w:val="6"/>
  </w:num>
  <w:num w:numId="3" w16cid:durableId="1547789511">
    <w:abstractNumId w:val="5"/>
  </w:num>
  <w:num w:numId="4" w16cid:durableId="634024173">
    <w:abstractNumId w:val="4"/>
  </w:num>
  <w:num w:numId="5" w16cid:durableId="1503934269">
    <w:abstractNumId w:val="7"/>
  </w:num>
  <w:num w:numId="6" w16cid:durableId="1277326315">
    <w:abstractNumId w:val="3"/>
  </w:num>
  <w:num w:numId="7" w16cid:durableId="2145393131">
    <w:abstractNumId w:val="2"/>
  </w:num>
  <w:num w:numId="8" w16cid:durableId="62336792">
    <w:abstractNumId w:val="1"/>
  </w:num>
  <w:num w:numId="9" w16cid:durableId="69962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A1F"/>
    <w:rsid w:val="0015074B"/>
    <w:rsid w:val="0029639D"/>
    <w:rsid w:val="00307BBA"/>
    <w:rsid w:val="00326F90"/>
    <w:rsid w:val="0038302F"/>
    <w:rsid w:val="004621F6"/>
    <w:rsid w:val="00490C41"/>
    <w:rsid w:val="005138C4"/>
    <w:rsid w:val="006A12C6"/>
    <w:rsid w:val="00725F67"/>
    <w:rsid w:val="007E4D55"/>
    <w:rsid w:val="00835534"/>
    <w:rsid w:val="00A817F6"/>
    <w:rsid w:val="00A87C23"/>
    <w:rsid w:val="00AA1D8D"/>
    <w:rsid w:val="00B47730"/>
    <w:rsid w:val="00C6231C"/>
    <w:rsid w:val="00C66A61"/>
    <w:rsid w:val="00CB0664"/>
    <w:rsid w:val="00D0724A"/>
    <w:rsid w:val="00DD7CD9"/>
    <w:rsid w:val="00E23046"/>
    <w:rsid w:val="00FC693F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42577"/>
  <w14:defaultImageDpi w14:val="300"/>
  <w15:docId w15:val="{583A892D-FE86-4136-8B24-F096400C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F5D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1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varaj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evarajm89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varajmo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 M</cp:lastModifiedBy>
  <cp:revision>12</cp:revision>
  <dcterms:created xsi:type="dcterms:W3CDTF">2013-12-23T23:15:00Z</dcterms:created>
  <dcterms:modified xsi:type="dcterms:W3CDTF">2025-02-12T05:10:00Z</dcterms:modified>
  <cp:category/>
</cp:coreProperties>
</file>