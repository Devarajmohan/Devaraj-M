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Frontend Developer Interview Topics - JavaScript (2024)</w:t>
      </w:r>
    </w:p>
    <w:p>
      <w:pPr>
        <w:pStyle w:val="Heading1"/>
      </w:pPr>
      <w:r>
        <w:t>1. Core JavaScript Concepts</w:t>
      </w:r>
    </w:p>
    <w:p>
      <w:pPr>
        <w:pStyle w:val="Heading2"/>
      </w:pPr>
      <w:r>
        <w:t>1.1 Closures</w:t>
      </w:r>
    </w:p>
    <w:p>
      <w:r>
        <w:t>- Creating closures</w:t>
      </w:r>
    </w:p>
    <w:p>
      <w:r>
        <w:t>- Lexical scope</w:t>
      </w:r>
    </w:p>
    <w:p>
      <w:r>
        <w:t>- Practical use cases (e.g., private variables)</w:t>
      </w:r>
    </w:p>
    <w:p>
      <w:pPr>
        <w:pStyle w:val="Heading2"/>
      </w:pPr>
      <w:r>
        <w:t>1.2 Hoisting</w:t>
      </w:r>
    </w:p>
    <w:p>
      <w:r>
        <w:t>- Variable hoisting (var, let, const)</w:t>
      </w:r>
    </w:p>
    <w:p>
      <w:r>
        <w:t>- Function hoisting</w:t>
      </w:r>
    </w:p>
    <w:p>
      <w:r>
        <w:t>- Hoisting behavior in block scope vs function scope</w:t>
      </w:r>
    </w:p>
    <w:p>
      <w:pPr>
        <w:pStyle w:val="Heading2"/>
      </w:pPr>
      <w:r>
        <w:t>1.3 this Keyword and Context</w:t>
      </w:r>
    </w:p>
    <w:p>
      <w:r>
        <w:t>- this in global scope</w:t>
      </w:r>
    </w:p>
    <w:p>
      <w:r>
        <w:t>- this in object methods</w:t>
      </w:r>
    </w:p>
    <w:p>
      <w:r>
        <w:t>- this in event handlers</w:t>
      </w:r>
    </w:p>
    <w:p>
      <w:r>
        <w:t>- Arrow functions vs traditional functions and this</w:t>
      </w:r>
    </w:p>
    <w:p>
      <w:pPr>
        <w:pStyle w:val="Heading2"/>
      </w:pPr>
      <w:r>
        <w:t>1.4 Prototypes and Inheritance</w:t>
      </w:r>
    </w:p>
    <w:p>
      <w:r>
        <w:t>- Prototype chain</w:t>
      </w:r>
    </w:p>
    <w:p>
      <w:r>
        <w:t>- Object inheritance using prototypes</w:t>
      </w:r>
    </w:p>
    <w:p>
      <w:r>
        <w:t>- ES6 class inheritance and comparison to prototypes</w:t>
      </w:r>
    </w:p>
    <w:p>
      <w:pPr>
        <w:pStyle w:val="Heading1"/>
      </w:pPr>
      <w:r>
        <w:t>2. Array Methods (Functional Programming)</w:t>
      </w:r>
    </w:p>
    <w:p>
      <w:r>
        <w:t>- map() - Transforming arrays, Using callback functions</w:t>
      </w:r>
    </w:p>
    <w:p>
      <w:r>
        <w:t>- filter() - Filtering arrays based on condition</w:t>
      </w:r>
    </w:p>
    <w:p>
      <w:r>
        <w:t>- reduce() - Accumulating values, Reducing arrays to a single value (e.g., sum, product)</w:t>
      </w:r>
    </w:p>
    <w:p>
      <w:r>
        <w:t>- find() - Finding the first matching element</w:t>
      </w:r>
    </w:p>
    <w:p>
      <w:r>
        <w:t>- forEach() - Iterating over arrays without returning values</w:t>
      </w:r>
    </w:p>
    <w:p>
      <w:r>
        <w:t>- some() &amp; every() - Checking conditions in arrays (any or all)</w:t>
      </w:r>
    </w:p>
    <w:p>
      <w:pPr>
        <w:pStyle w:val="Heading1"/>
      </w:pPr>
      <w:r>
        <w:t>3. Event Handling &amp; DOM Manipulation</w:t>
      </w:r>
    </w:p>
    <w:p>
      <w:pPr>
        <w:pStyle w:val="Heading2"/>
      </w:pPr>
      <w:r>
        <w:t>3.1 Event Delegation</w:t>
      </w:r>
    </w:p>
    <w:p>
      <w:r>
        <w:t>- Delegating events to parent elements</w:t>
      </w:r>
    </w:p>
    <w:p>
      <w:pPr>
        <w:pStyle w:val="Heading2"/>
      </w:pPr>
      <w:r>
        <w:t>3.2 Event Propagation</w:t>
      </w:r>
    </w:p>
    <w:p>
      <w:r>
        <w:t>- Capturing and bubbling phases</w:t>
      </w:r>
    </w:p>
    <w:p>
      <w:r>
        <w:t>- stopPropagation() and preventDefault()</w:t>
      </w:r>
    </w:p>
    <w:p>
      <w:pPr>
        <w:pStyle w:val="Heading2"/>
      </w:pPr>
      <w:r>
        <w:t>3.3 DOM Manipulation</w:t>
      </w:r>
    </w:p>
    <w:p>
      <w:r>
        <w:t>- Selecting elements (querySelector, getElementById)</w:t>
      </w:r>
    </w:p>
    <w:p>
      <w:r>
        <w:t>- Modifying elements (attributes, styles, textContent)</w:t>
      </w:r>
    </w:p>
    <w:p>
      <w:r>
        <w:t>- Removing elements</w:t>
      </w:r>
    </w:p>
    <w:p>
      <w:pPr>
        <w:pStyle w:val="Heading1"/>
      </w:pPr>
      <w:r>
        <w:t>4. Algorithmic Thinking (Data Structures &amp; Algorithms)</w:t>
      </w:r>
    </w:p>
    <w:p>
      <w:r>
        <w:t>- Searching Algorithms - Linear search, Binary search</w:t>
      </w:r>
    </w:p>
    <w:p>
      <w:r>
        <w:t>- Sorting Algorithms - Bubble sort, insertion sort, QuickSort, merge sort</w:t>
      </w:r>
    </w:p>
    <w:p>
      <w:r>
        <w:t>- Recursion - Recursive functions for complex problems (e.g., factorial, Fibonacci)</w:t>
      </w:r>
    </w:p>
    <w:p>
      <w:r>
        <w:t>- Dynamic Programming - Memoization, tabulation techniques</w:t>
      </w:r>
    </w:p>
    <w:p>
      <w:pPr>
        <w:pStyle w:val="Heading1"/>
      </w:pPr>
      <w:r>
        <w:t>5. Promises and Asynchronous JavaScript</w:t>
      </w:r>
    </w:p>
    <w:p>
      <w:pPr>
        <w:pStyle w:val="Heading2"/>
      </w:pPr>
      <w:r>
        <w:t>5.1 Promises</w:t>
      </w:r>
    </w:p>
    <w:p>
      <w:r>
        <w:t>- Creating and resolving promises</w:t>
      </w:r>
    </w:p>
    <w:p>
      <w:r>
        <w:t>- Promise.all(), Promise.race()</w:t>
      </w:r>
    </w:p>
    <w:p>
      <w:pPr>
        <w:pStyle w:val="Heading2"/>
      </w:pPr>
      <w:r>
        <w:t>5.2 async/await</w:t>
      </w:r>
    </w:p>
    <w:p>
      <w:r>
        <w:t>- Syntax and usage</w:t>
      </w:r>
    </w:p>
    <w:p>
      <w:r>
        <w:t>- Error handling with try-catch</w:t>
      </w:r>
    </w:p>
    <w:p>
      <w:pPr>
        <w:pStyle w:val="Heading2"/>
      </w:pPr>
      <w:r>
        <w:t>5.3 Fetch API</w:t>
      </w:r>
    </w:p>
    <w:p>
      <w:r>
        <w:t>- Making HTTP requests</w:t>
      </w:r>
    </w:p>
    <w:p>
      <w:r>
        <w:t>- Handling responses and errors</w:t>
      </w:r>
    </w:p>
    <w:p>
      <w:pPr>
        <w:pStyle w:val="Heading1"/>
      </w:pPr>
      <w:r>
        <w:t>6. ES6+ (Modern JavaScript Features)</w:t>
      </w:r>
    </w:p>
    <w:p>
      <w:pPr>
        <w:pStyle w:val="Heading2"/>
      </w:pPr>
      <w:r>
        <w:t>6.1 Arrow Functions</w:t>
      </w:r>
    </w:p>
    <w:p>
      <w:r>
        <w:t>- Differences with traditional functions (syntax, this binding)</w:t>
      </w:r>
    </w:p>
    <w:p>
      <w:r>
        <w:t>- Implicit return</w:t>
      </w:r>
    </w:p>
    <w:p>
      <w:pPr>
        <w:pStyle w:val="Heading2"/>
      </w:pPr>
      <w:r>
        <w:t>6.2 Destructuring</w:t>
      </w:r>
    </w:p>
    <w:p>
      <w:r>
        <w:t>- Array destructuring</w:t>
      </w:r>
    </w:p>
    <w:p>
      <w:r>
        <w:t>- Object destructuring</w:t>
      </w:r>
    </w:p>
    <w:p>
      <w:r>
        <w:t>- Nested destructuring</w:t>
      </w:r>
    </w:p>
    <w:p>
      <w:pPr>
        <w:pStyle w:val="Heading2"/>
      </w:pPr>
      <w:r>
        <w:t>6.3 Spread and Rest Operators</w:t>
      </w:r>
    </w:p>
    <w:p>
      <w:r>
        <w:t>- Spread in arrays and objects</w:t>
      </w:r>
    </w:p>
    <w:p>
      <w:r>
        <w:t>- Rest in function parameters</w:t>
      </w:r>
    </w:p>
    <w:p>
      <w:pPr>
        <w:pStyle w:val="Heading2"/>
      </w:pPr>
      <w:r>
        <w:t>6.4 Template Literals</w:t>
      </w:r>
    </w:p>
    <w:p>
      <w:r>
        <w:t>- String interpolation</w:t>
      </w:r>
    </w:p>
    <w:p>
      <w:r>
        <w:t>- Multi-line strings</w:t>
      </w:r>
    </w:p>
    <w:p>
      <w:r>
        <w:t>- Tagged template literals</w:t>
      </w:r>
    </w:p>
    <w:p>
      <w:pPr>
        <w:pStyle w:val="Heading1"/>
      </w:pPr>
      <w:r>
        <w:t>7. Object-Oriented Programming (OOP)</w:t>
      </w:r>
    </w:p>
    <w:p>
      <w:pPr>
        <w:pStyle w:val="Heading2"/>
      </w:pPr>
      <w:r>
        <w:t>7.1 Classes and Inheritance</w:t>
      </w:r>
    </w:p>
    <w:p>
      <w:r>
        <w:t>- Creating classes using ES6 class syntax</w:t>
      </w:r>
    </w:p>
    <w:p>
      <w:r>
        <w:t>- Constructor functions</w:t>
      </w:r>
    </w:p>
    <w:p>
      <w:r>
        <w:t>- Inheritance via extends and super</w:t>
      </w:r>
    </w:p>
    <w:p>
      <w:pPr>
        <w:pStyle w:val="Heading2"/>
      </w:pPr>
      <w:r>
        <w:t>7.2 this in Classes</w:t>
      </w:r>
    </w:p>
    <w:p>
      <w:r>
        <w:t>- Method binding</w:t>
      </w:r>
    </w:p>
    <w:p>
      <w:r>
        <w:t>- Handling this in constructors and methods</w:t>
      </w:r>
    </w:p>
    <w:p>
      <w:pPr>
        <w:pStyle w:val="Heading2"/>
      </w:pPr>
      <w:r>
        <w:t>7.3 Factory Functions</w:t>
      </w:r>
    </w:p>
    <w:p>
      <w:r>
        <w:t>- Creating objects without using classes</w:t>
      </w:r>
    </w:p>
    <w:p>
      <w:pPr>
        <w:pStyle w:val="Heading1"/>
      </w:pPr>
      <w:r>
        <w:t>8. Higher-Order Functions</w:t>
      </w:r>
    </w:p>
    <w:p>
      <w:r>
        <w:t>- Currying - Transforming functions to accept one argument at a time</w:t>
      </w:r>
    </w:p>
    <w:p>
      <w:r>
        <w:t>- Debouncing - Limiting the rate of function calls for better performance (e.g., input fields, search filters)</w:t>
      </w:r>
    </w:p>
    <w:p>
      <w:r>
        <w:t>- Throttling - Restricting the execution of functions over time (e.g., scroll events)</w:t>
      </w:r>
    </w:p>
    <w:p>
      <w:pPr>
        <w:pStyle w:val="Heading1"/>
      </w:pPr>
      <w:r>
        <w:t>9. Error Handling</w:t>
      </w:r>
    </w:p>
    <w:p>
      <w:r>
        <w:t>- Try-Catch - Handling errors in synchronous and asynchronous code</w:t>
      </w:r>
    </w:p>
    <w:p>
      <w:r>
        <w:t>- Custom Errors - Creating and throwing custom error types</w:t>
      </w:r>
    </w:p>
    <w:p>
      <w:pPr>
        <w:pStyle w:val="Heading1"/>
      </w:pPr>
      <w:r>
        <w:t>10. Modules (ES6 Modules)</w:t>
      </w:r>
    </w:p>
    <w:p>
      <w:r>
        <w:t>- import/export - Default exports vs named exports, Importing modules in ES6+</w:t>
      </w:r>
    </w:p>
    <w:p>
      <w:pPr>
        <w:pStyle w:val="Heading1"/>
      </w:pPr>
      <w:r>
        <w:t>11. Browser APIs &amp; Performance Optimization</w:t>
      </w:r>
    </w:p>
    <w:p>
      <w:r>
        <w:t>- Local Storage, Session Storage - Storing and retrieving data from browser storage</w:t>
      </w:r>
    </w:p>
    <w:p>
      <w:r>
        <w:t>- Performance Optimizations - Debouncing and throttling for event handling, Reducing reflows and repaints in the DOM, Lazy loading, batching DOM updates</w:t>
      </w:r>
    </w:p>
    <w:p>
      <w:pPr>
        <w:pStyle w:val="Heading1"/>
      </w:pPr>
      <w:r>
        <w:t>12. Web Components &amp; Frameworks Knowledge</w:t>
      </w:r>
    </w:p>
    <w:p>
      <w:r>
        <w:t>- React (optional but helpful) - React hooks (useState, useEffect), State and props management, Virtual DOM</w:t>
      </w:r>
    </w:p>
    <w:p>
      <w:r>
        <w:t>- Vue/Angular (optional but helpful) - Key features of Vue/Angular for comparison or projects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