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JS Interview Preparation Topics</w:t>
      </w:r>
    </w:p>
    <w:p>
      <w:pPr>
        <w:pStyle w:val="Heading2"/>
      </w:pPr>
      <w:r>
        <w:t>1. Core React Concepts</w:t>
      </w:r>
    </w:p>
    <w:p>
      <w:r>
        <w:t>1. Components</w:t>
      </w:r>
    </w:p>
    <w:p>
      <w:r>
        <w:t xml:space="preserve">   - Functional Components</w:t>
      </w:r>
    </w:p>
    <w:p>
      <w:r>
        <w:t xml:space="preserve">     - Definition and syntax</w:t>
      </w:r>
    </w:p>
    <w:p>
      <w:r>
        <w:t xml:space="preserve">     - Advantages over class components</w:t>
      </w:r>
    </w:p>
    <w:p>
      <w:r>
        <w:t xml:space="preserve">   - Class Components</w:t>
      </w:r>
    </w:p>
    <w:p>
      <w:r>
        <w:t xml:space="preserve">     - Definition and syntax</w:t>
      </w:r>
    </w:p>
    <w:p>
      <w:r>
        <w:t xml:space="preserve">     - Lifecycle methods (e.g., componentDidMount, componentDidUpdate, componentWillUnmount)</w:t>
      </w:r>
    </w:p>
    <w:p>
      <w:r>
        <w:t xml:space="preserve">   - Higher-Order Components (HOCs)</w:t>
      </w:r>
    </w:p>
    <w:p>
      <w:r>
        <w:t xml:space="preserve">     - Definition and use cases</w:t>
      </w:r>
    </w:p>
    <w:p>
      <w:r>
        <w:t xml:space="preserve">   - Presentational vs. Container Components</w:t>
      </w:r>
    </w:p>
    <w:p>
      <w:r>
        <w:t xml:space="preserve">     - Understanding the differences and when to use each type</w:t>
      </w:r>
    </w:p>
    <w:p>
      <w:r>
        <w:t>2. JSX</w:t>
      </w:r>
    </w:p>
    <w:p>
      <w:r>
        <w:t xml:space="preserve">   - Syntax</w:t>
      </w:r>
    </w:p>
    <w:p>
      <w:r>
        <w:t xml:space="preserve">     - Writing JSX expressions</w:t>
      </w:r>
    </w:p>
    <w:p>
      <w:r>
        <w:t xml:space="preserve">     - Differences between HTML and JSX</w:t>
      </w:r>
    </w:p>
    <w:p>
      <w:r>
        <w:t xml:space="preserve">   - Transformations</w:t>
      </w:r>
    </w:p>
    <w:p>
      <w:r>
        <w:t xml:space="preserve">     - How JSX transforms to JavaScript using Babel</w:t>
      </w:r>
    </w:p>
    <w:p>
      <w:r>
        <w:t>3. State and Props</w:t>
      </w:r>
    </w:p>
    <w:p>
      <w:r>
        <w:t xml:space="preserve">   - State Management</w:t>
      </w:r>
    </w:p>
    <w:p>
      <w:r>
        <w:t xml:space="preserve">     - Using useState in functional components</w:t>
      </w:r>
    </w:p>
    <w:p>
      <w:r>
        <w:t xml:space="preserve">     - State vs. props: differences and use cases</w:t>
      </w:r>
    </w:p>
    <w:p>
      <w:r>
        <w:t xml:space="preserve">   - Props</w:t>
      </w:r>
    </w:p>
    <w:p>
      <w:r>
        <w:t xml:space="preserve">     - Passing props to components</w:t>
      </w:r>
    </w:p>
    <w:p>
      <w:r>
        <w:t xml:space="preserve">     - PropTypes for type-checking props</w:t>
      </w:r>
    </w:p>
    <w:p>
      <w:r>
        <w:t>4. Event Handling</w:t>
      </w:r>
    </w:p>
    <w:p>
      <w:r>
        <w:t xml:space="preserve">   - Handling Events</w:t>
      </w:r>
    </w:p>
    <w:p>
      <w:r>
        <w:t xml:space="preserve">     - Syntax for event handling (e.g., onClick, onChange)</w:t>
      </w:r>
    </w:p>
    <w:p>
      <w:r>
        <w:t xml:space="preserve">     - Event object and synthetic events</w:t>
      </w:r>
    </w:p>
    <w:p>
      <w:r>
        <w:t xml:space="preserve">   - Form Handling</w:t>
      </w:r>
    </w:p>
    <w:p>
      <w:r>
        <w:t xml:space="preserve">     - Controlled vs. uncontrolled components</w:t>
      </w:r>
    </w:p>
    <w:p>
      <w:r>
        <w:t xml:space="preserve">     - Form submission handling</w:t>
      </w:r>
    </w:p>
    <w:p>
      <w:r>
        <w:t>5. Conditional Rendering</w:t>
      </w:r>
    </w:p>
    <w:p>
      <w:r>
        <w:t xml:space="preserve">   - Methods of Conditional Rendering</w:t>
      </w:r>
    </w:p>
    <w:p>
      <w:r>
        <w:t xml:space="preserve">     - Using ternary operators</w:t>
      </w:r>
    </w:p>
    <w:p>
      <w:r>
        <w:t xml:space="preserve">     - Using logical AND (&amp;&amp;) operator</w:t>
      </w:r>
    </w:p>
    <w:p>
      <w:r>
        <w:t xml:space="preserve">     - Switch statement for multiple conditions</w:t>
      </w:r>
    </w:p>
    <w:p>
      <w:r>
        <w:t>6. Lists and Keys</w:t>
      </w:r>
    </w:p>
    <w:p>
      <w:r>
        <w:t xml:space="preserve">   - Rendering Lists</w:t>
      </w:r>
    </w:p>
    <w:p>
      <w:r>
        <w:t xml:space="preserve">     - Using map() to render lists</w:t>
      </w:r>
    </w:p>
    <w:p>
      <w:r>
        <w:t xml:space="preserve">   - Keys in Lists</w:t>
      </w:r>
    </w:p>
    <w:p>
      <w:r>
        <w:t xml:space="preserve">     - Importance of keys for performance</w:t>
      </w:r>
    </w:p>
    <w:p>
      <w:r>
        <w:t xml:space="preserve">     - Best practices for using keys</w:t>
      </w:r>
    </w:p>
    <w:p>
      <w:pPr>
        <w:pStyle w:val="Heading2"/>
      </w:pPr>
      <w:r>
        <w:t>2. Hooks</w:t>
      </w:r>
    </w:p>
    <w:p>
      <w:r>
        <w:t>1. Basic Hooks</w:t>
      </w:r>
    </w:p>
    <w:p>
      <w:r>
        <w:t xml:space="preserve">   - useState</w:t>
      </w:r>
    </w:p>
    <w:p>
      <w:r>
        <w:t xml:space="preserve">     - Managing state in functional components</w:t>
      </w:r>
    </w:p>
    <w:p>
      <w:r>
        <w:t xml:space="preserve">     - Initial state and updating state</w:t>
      </w:r>
    </w:p>
    <w:p>
      <w:r>
        <w:t xml:space="preserve">   - useEffect</w:t>
      </w:r>
    </w:p>
    <w:p>
      <w:r>
        <w:t xml:space="preserve">     - Managing side effects</w:t>
      </w:r>
    </w:p>
    <w:p>
      <w:r>
        <w:t xml:space="preserve">     - Dependency arrays and cleanup functions</w:t>
      </w:r>
    </w:p>
    <w:p>
      <w:r>
        <w:t>2. Custom Hooks</w:t>
      </w:r>
    </w:p>
    <w:p>
      <w:r>
        <w:t xml:space="preserve">   - Creating Custom Hooks</w:t>
      </w:r>
    </w:p>
    <w:p>
      <w:r>
        <w:t xml:space="preserve">     - Definition and use cases</w:t>
      </w:r>
    </w:p>
    <w:p>
      <w:r>
        <w:t xml:space="preserve">     - Examples of reusable logic with custom hooks</w:t>
      </w:r>
    </w:p>
    <w:p>
      <w:pPr>
        <w:pStyle w:val="Heading2"/>
      </w:pPr>
      <w:r>
        <w:t>3. Routing and State Management</w:t>
      </w:r>
    </w:p>
    <w:p>
      <w:r>
        <w:t>1. React Router</w:t>
      </w:r>
    </w:p>
    <w:p>
      <w:r>
        <w:t xml:space="preserve">   - Basic Setup</w:t>
      </w:r>
    </w:p>
    <w:p>
      <w:r>
        <w:t xml:space="preserve">     - Installing and configuring React Router</w:t>
      </w:r>
    </w:p>
    <w:p>
      <w:r>
        <w:t xml:space="preserve">     - Using BrowserRouter, Route, and Link</w:t>
      </w:r>
    </w:p>
    <w:p>
      <w:r>
        <w:t xml:space="preserve">   - Nested Routes</w:t>
      </w:r>
    </w:p>
    <w:p>
      <w:r>
        <w:t xml:space="preserve">     - Understanding nested routes and their implementation</w:t>
      </w:r>
    </w:p>
    <w:p>
      <w:r>
        <w:t xml:space="preserve">   - Redirects and Route Parameters</w:t>
      </w:r>
    </w:p>
    <w:p>
      <w:r>
        <w:t xml:space="preserve">     - Handling redirects and dynamic route parameters</w:t>
      </w:r>
    </w:p>
    <w:p>
      <w:r>
        <w:t>2. Context API</w:t>
      </w:r>
    </w:p>
    <w:p>
      <w:r>
        <w:t xml:space="preserve">   - Creating Context</w:t>
      </w:r>
    </w:p>
    <w:p>
      <w:r>
        <w:t xml:space="preserve">     - Using createContext and useContext</w:t>
      </w:r>
    </w:p>
    <w:p>
      <w:r>
        <w:t xml:space="preserve">     - Provider and consumer components</w:t>
      </w:r>
    </w:p>
    <w:p>
      <w:r>
        <w:t xml:space="preserve">   - Global State Management</w:t>
      </w:r>
    </w:p>
    <w:p>
      <w:r>
        <w:t xml:space="preserve">     - Managing global state with the Context API</w:t>
      </w:r>
    </w:p>
    <w:p>
      <w:r>
        <w:t>3. Redux</w:t>
      </w:r>
    </w:p>
    <w:p>
      <w:r>
        <w:t xml:space="preserve">   - Introduction to Redux</w:t>
      </w:r>
    </w:p>
    <w:p>
      <w:r>
        <w:t xml:space="preserve">     - Understanding actions, reducers, and the store</w:t>
      </w:r>
    </w:p>
    <w:p>
      <w:r>
        <w:t xml:space="preserve">   - Using Redux with React</w:t>
      </w:r>
    </w:p>
    <w:p>
      <w:r>
        <w:t xml:space="preserve">     - Connecting React components to Redux using connect and useSelector</w:t>
      </w:r>
    </w:p>
    <w:p>
      <w:r>
        <w:t xml:space="preserve">   - Middleware and Asynchronous Actions</w:t>
      </w:r>
    </w:p>
    <w:p>
      <w:r>
        <w:t xml:space="preserve">     - Using Redux Thunk or Redux Saga for async operations</w:t>
      </w:r>
    </w:p>
    <w:p>
      <w:pPr>
        <w:pStyle w:val="Heading2"/>
      </w:pPr>
      <w:r>
        <w:t>4. Performance Optimization</w:t>
      </w:r>
    </w:p>
    <w:p>
      <w:r>
        <w:t>1. Memoization</w:t>
      </w:r>
    </w:p>
    <w:p>
      <w:r>
        <w:t xml:space="preserve">   - React.memo</w:t>
      </w:r>
    </w:p>
    <w:p>
      <w:r>
        <w:t xml:space="preserve">     - Preventing unnecessary re-renders of components</w:t>
      </w:r>
    </w:p>
    <w:p>
      <w:r>
        <w:t xml:space="preserve">   - useMemo and useCallback</w:t>
      </w:r>
    </w:p>
    <w:p>
      <w:r>
        <w:t xml:space="preserve">     - Optimizing expensive calculations and callback functions</w:t>
      </w:r>
    </w:p>
    <w:p>
      <w:r>
        <w:t>2. Code Splitting</w:t>
      </w:r>
    </w:p>
    <w:p>
      <w:r>
        <w:t xml:space="preserve">   - React.lazy and Suspense</w:t>
      </w:r>
    </w:p>
    <w:p>
      <w:r>
        <w:t xml:space="preserve">     - Implementing lazy loading for components</w:t>
      </w:r>
    </w:p>
    <w:p>
      <w:r>
        <w:t xml:space="preserve">     - Using Suspense for fallback UI</w:t>
      </w:r>
    </w:p>
    <w:p>
      <w:pPr>
        <w:pStyle w:val="Heading2"/>
      </w:pPr>
      <w:r>
        <w:t>5. Testing</w:t>
      </w:r>
    </w:p>
    <w:p>
      <w:r>
        <w:t>1. Unit Testing</w:t>
      </w:r>
    </w:p>
    <w:p>
      <w:r>
        <w:t xml:space="preserve">   - Jest</w:t>
      </w:r>
    </w:p>
    <w:p>
      <w:r>
        <w:t xml:space="preserve">     - Writing and running tests with Jest</w:t>
      </w:r>
    </w:p>
    <w:p>
      <w:r>
        <w:t xml:space="preserve">   - React Testing Library</w:t>
      </w:r>
    </w:p>
    <w:p>
      <w:r>
        <w:t xml:space="preserve">     - Testing React components and user interactions</w:t>
      </w:r>
    </w:p>
    <w:p>
      <w:r>
        <w:t>2. Integration Testing</w:t>
      </w:r>
    </w:p>
    <w:p>
      <w:r>
        <w:t xml:space="preserve">   - Testing Component Interactions</w:t>
      </w:r>
    </w:p>
    <w:p>
      <w:r>
        <w:t xml:space="preserve">     - Writing tests for component integrations and state changes</w:t>
      </w:r>
    </w:p>
    <w:p>
      <w:pPr>
        <w:pStyle w:val="Heading2"/>
      </w:pPr>
      <w:r>
        <w:t>6. Advanced Topics</w:t>
      </w:r>
    </w:p>
    <w:p>
      <w:r>
        <w:t>1. TypeScript with React</w:t>
      </w:r>
    </w:p>
    <w:p>
      <w:r>
        <w:t xml:space="preserve">   - Introduction to TypeScript</w:t>
      </w:r>
    </w:p>
    <w:p>
      <w:r>
        <w:t xml:space="preserve">     - Benefits of using TypeScript in React projects</w:t>
      </w:r>
    </w:p>
    <w:p>
      <w:r>
        <w:t xml:space="preserve">   - Typing Props and State</w:t>
      </w:r>
    </w:p>
    <w:p>
      <w:r>
        <w:t xml:space="preserve">     - Defining types for component props and state</w:t>
      </w:r>
    </w:p>
    <w:p>
      <w:r>
        <w:t>2. Server-Side Rendering (SSR) and Static Site Generation (SSG)</w:t>
      </w:r>
    </w:p>
    <w:p>
      <w:r>
        <w:t xml:space="preserve">   - Next.js</w:t>
      </w:r>
    </w:p>
    <w:p>
      <w:r>
        <w:t xml:space="preserve">     - Setting up a Next.js project</w:t>
      </w:r>
    </w:p>
    <w:p>
      <w:r>
        <w:t xml:space="preserve">     - Understanding SSR and SSG concepts</w:t>
      </w:r>
    </w:p>
    <w:p>
      <w:r>
        <w:t>3. Progressive Web Apps (PWAs)</w:t>
      </w:r>
    </w:p>
    <w:p>
      <w:r>
        <w:t xml:space="preserve">   - Building PWAs with React</w:t>
      </w:r>
    </w:p>
    <w:p>
      <w:r>
        <w:t xml:space="preserve">     - Understanding service workers and caching</w:t>
      </w:r>
    </w:p>
    <w:p>
      <w:r>
        <w:t>4. React Native (if relevant)</w:t>
      </w:r>
    </w:p>
    <w:p>
      <w:r>
        <w:t xml:space="preserve">   - Introduction to React Native</w:t>
      </w:r>
    </w:p>
    <w:p>
      <w:r>
        <w:t xml:space="preserve">     - Differences between React and React Native</w:t>
      </w:r>
    </w:p>
    <w:p>
      <w:r>
        <w:t xml:space="preserve">     - Building mobile applications with React Native</w:t>
      </w:r>
    </w:p>
    <w:p>
      <w:pPr>
        <w:pStyle w:val="Heading2"/>
      </w:pPr>
      <w:r>
        <w:t>7. Additional Concepts</w:t>
      </w:r>
    </w:p>
    <w:p>
      <w:r>
        <w:t>1. Error Boundaries</w:t>
      </w:r>
    </w:p>
    <w:p>
      <w:r>
        <w:t xml:space="preserve">   - Implementing Error Boundaries</w:t>
      </w:r>
    </w:p>
    <w:p>
      <w:r>
        <w:t xml:space="preserve">     - Catching errors in child components and rendering fallback UI</w:t>
      </w:r>
    </w:p>
    <w:p>
      <w:r>
        <w:t>2. React DevTools</w:t>
      </w:r>
    </w:p>
    <w:p>
      <w:r>
        <w:t xml:space="preserve">   - Using React DevTools</w:t>
      </w:r>
    </w:p>
    <w:p>
      <w:r>
        <w:t xml:space="preserve">     - Debugging and optimizing React applications with DevTools</w:t>
      </w:r>
    </w:p>
    <w:p>
      <w:r>
        <w:t>3. Design Patterns</w:t>
      </w:r>
    </w:p>
    <w:p>
      <w:r>
        <w:t xml:space="preserve">   - Common Design Patterns in React</w:t>
      </w:r>
    </w:p>
    <w:p>
      <w:r>
        <w:t xml:space="preserve">     - Render props, compound components, and other patterns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